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Christopher Pouradier</w:t>
      </w:r>
    </w:p>
    <w:p>
      <w:r>
        <w:t>Rue des astronomes 10</w:t>
      </w:r>
    </w:p>
    <w:p>
      <w:r>
        <w:t>1180 Uccle, Belgium</w:t>
      </w:r>
    </w:p>
    <w:p>
      <w:r>
        <w:t>pouradier.contact@gmail.com</w:t>
      </w:r>
    </w:p>
    <w:p>
      <w:r>
        <w:t>+33 6 35 56 93 11</w:t>
      </w:r>
    </w:p>
    <w:p>
      <w:r>
        <w:t>GitHub: ChrisP-Frenchfries</w:t>
      </w:r>
    </w:p>
    <w:p/>
    <w:p>
      <w:r>
        <w:t>June 02, 2025</w:t>
      </w:r>
    </w:p>
    <w:p/>
    <w:p>
      <w:r>
        <w:t>Subject: Application for Front End Developer</w:t>
      </w:r>
    </w:p>
    <w:p/>
    <w:p>
      <w:r>
        <w:t>Dear Hiring Team,</w:t>
      </w:r>
    </w:p>
    <w:p/>
    <w:p>
      <w:r>
        <w:t>I am writing to apply for the Front End Developer position at Springbok. With over three years of experience in web and mobile development, I have a strong background in React.js, TypeScript, and modern JavaScript frameworks. I am passionate about building clean, responsive, and engaging web applications.</w:t>
      </w:r>
    </w:p>
    <w:p/>
    <w:p>
      <w:r>
        <w:t>My recent roles in Belgium have allowed me to work on a variety of projects, from custom WordPress solutions to React-based applications, often collaborating with IT teams and supporting colleagues. I am comfortable in agile environments and enjoy learning new technologies.</w:t>
      </w:r>
    </w:p>
    <w:p/>
    <w:p>
      <w:r>
        <w:t>I am fluent in English and French, based in Uccle, and eager to contribute to your team. Thank you for considering my application.</w:t>
      </w:r>
    </w:p>
    <w:p/>
    <w:p>
      <w:r>
        <w:t>Kind regards,</w:t>
      </w:r>
    </w:p>
    <w:p/>
    <w:p>
      <w:r>
        <w:t>Christopher Pouradier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